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F0DFE" w14:textId="12B59EFF" w:rsidR="003655D8" w:rsidRPr="003655D8" w:rsidRDefault="003655D8">
      <w:pPr>
        <w:pStyle w:val="Heading1"/>
        <w:rPr>
          <w:color w:val="auto"/>
          <w:sz w:val="48"/>
          <w:szCs w:val="48"/>
        </w:rPr>
      </w:pPr>
      <w:r w:rsidRPr="003655D8">
        <w:rPr>
          <w:color w:val="auto"/>
          <w:sz w:val="48"/>
          <w:szCs w:val="48"/>
        </w:rPr>
        <w:t xml:space="preserve">ERD Mapping </w:t>
      </w:r>
    </w:p>
    <w:p w14:paraId="2C28DABD" w14:textId="7889EDB1" w:rsidR="001E3E9A" w:rsidRPr="003655D8" w:rsidRDefault="00000000">
      <w:pPr>
        <w:pStyle w:val="Heading1"/>
        <w:rPr>
          <w:color w:val="auto"/>
        </w:rPr>
      </w:pPr>
      <w:r w:rsidRPr="003655D8">
        <w:rPr>
          <w:color w:val="auto"/>
        </w:rPr>
        <w:t>Employee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3655D8" w14:paraId="3F01665F" w14:textId="77777777">
        <w:tc>
          <w:tcPr>
            <w:tcW w:w="2160" w:type="dxa"/>
          </w:tcPr>
          <w:p w14:paraId="365C52F6" w14:textId="77777777" w:rsidR="003655D8" w:rsidRDefault="003655D8">
            <w:r>
              <w:t>Column</w:t>
            </w:r>
          </w:p>
        </w:tc>
        <w:tc>
          <w:tcPr>
            <w:tcW w:w="2160" w:type="dxa"/>
          </w:tcPr>
          <w:p w14:paraId="0EE77A17" w14:textId="77777777" w:rsidR="003655D8" w:rsidRDefault="003655D8">
            <w:r>
              <w:t>Data Type</w:t>
            </w:r>
          </w:p>
        </w:tc>
        <w:tc>
          <w:tcPr>
            <w:tcW w:w="2160" w:type="dxa"/>
          </w:tcPr>
          <w:p w14:paraId="61438C36" w14:textId="77777777" w:rsidR="003655D8" w:rsidRDefault="003655D8">
            <w:r>
              <w:t>Key</w:t>
            </w:r>
          </w:p>
        </w:tc>
      </w:tr>
      <w:tr w:rsidR="003655D8" w14:paraId="753C4F54" w14:textId="77777777">
        <w:tc>
          <w:tcPr>
            <w:tcW w:w="2160" w:type="dxa"/>
          </w:tcPr>
          <w:p w14:paraId="33C131FD" w14:textId="77777777" w:rsidR="003655D8" w:rsidRDefault="003655D8">
            <w:r>
              <w:t>SSN</w:t>
            </w:r>
          </w:p>
        </w:tc>
        <w:tc>
          <w:tcPr>
            <w:tcW w:w="2160" w:type="dxa"/>
          </w:tcPr>
          <w:p w14:paraId="15A78AD5" w14:textId="77777777" w:rsidR="003655D8" w:rsidRDefault="003655D8">
            <w:r>
              <w:t>VARCHAR</w:t>
            </w:r>
          </w:p>
        </w:tc>
        <w:tc>
          <w:tcPr>
            <w:tcW w:w="2160" w:type="dxa"/>
          </w:tcPr>
          <w:p w14:paraId="5785D1A3" w14:textId="77777777" w:rsidR="003655D8" w:rsidRDefault="003655D8">
            <w:r>
              <w:t>Primary Key</w:t>
            </w:r>
          </w:p>
        </w:tc>
      </w:tr>
      <w:tr w:rsidR="003655D8" w14:paraId="7CA3E324" w14:textId="77777777">
        <w:tc>
          <w:tcPr>
            <w:tcW w:w="2160" w:type="dxa"/>
          </w:tcPr>
          <w:p w14:paraId="25BC454D" w14:textId="77777777" w:rsidR="003655D8" w:rsidRDefault="003655D8">
            <w:r>
              <w:t>FName</w:t>
            </w:r>
          </w:p>
        </w:tc>
        <w:tc>
          <w:tcPr>
            <w:tcW w:w="2160" w:type="dxa"/>
          </w:tcPr>
          <w:p w14:paraId="42BB5125" w14:textId="77777777" w:rsidR="003655D8" w:rsidRDefault="003655D8">
            <w:r>
              <w:t>VARCHAR</w:t>
            </w:r>
          </w:p>
        </w:tc>
        <w:tc>
          <w:tcPr>
            <w:tcW w:w="2160" w:type="dxa"/>
          </w:tcPr>
          <w:p w14:paraId="2724DECC" w14:textId="77777777" w:rsidR="003655D8" w:rsidRDefault="003655D8"/>
        </w:tc>
      </w:tr>
      <w:tr w:rsidR="003655D8" w14:paraId="135FC3AD" w14:textId="77777777">
        <w:tc>
          <w:tcPr>
            <w:tcW w:w="2160" w:type="dxa"/>
          </w:tcPr>
          <w:p w14:paraId="364DE8DF" w14:textId="77777777" w:rsidR="003655D8" w:rsidRDefault="003655D8">
            <w:proofErr w:type="spellStart"/>
            <w:r>
              <w:t>LName</w:t>
            </w:r>
            <w:proofErr w:type="spellEnd"/>
          </w:p>
        </w:tc>
        <w:tc>
          <w:tcPr>
            <w:tcW w:w="2160" w:type="dxa"/>
          </w:tcPr>
          <w:p w14:paraId="65EB722D" w14:textId="77777777" w:rsidR="003655D8" w:rsidRDefault="003655D8">
            <w:r>
              <w:t>VARCHAR</w:t>
            </w:r>
          </w:p>
        </w:tc>
        <w:tc>
          <w:tcPr>
            <w:tcW w:w="2160" w:type="dxa"/>
          </w:tcPr>
          <w:p w14:paraId="148806E9" w14:textId="77777777" w:rsidR="003655D8" w:rsidRDefault="003655D8"/>
        </w:tc>
      </w:tr>
      <w:tr w:rsidR="003655D8" w14:paraId="42A0B980" w14:textId="77777777">
        <w:tc>
          <w:tcPr>
            <w:tcW w:w="2160" w:type="dxa"/>
          </w:tcPr>
          <w:p w14:paraId="5BE2834F" w14:textId="77777777" w:rsidR="003655D8" w:rsidRDefault="003655D8">
            <w:proofErr w:type="spellStart"/>
            <w:r>
              <w:t>BDate</w:t>
            </w:r>
            <w:proofErr w:type="spellEnd"/>
          </w:p>
        </w:tc>
        <w:tc>
          <w:tcPr>
            <w:tcW w:w="2160" w:type="dxa"/>
          </w:tcPr>
          <w:p w14:paraId="1BD46822" w14:textId="77777777" w:rsidR="003655D8" w:rsidRDefault="003655D8">
            <w:r>
              <w:t>DATE</w:t>
            </w:r>
          </w:p>
        </w:tc>
        <w:tc>
          <w:tcPr>
            <w:tcW w:w="2160" w:type="dxa"/>
          </w:tcPr>
          <w:p w14:paraId="3EABB28C" w14:textId="77777777" w:rsidR="003655D8" w:rsidRDefault="003655D8"/>
        </w:tc>
      </w:tr>
      <w:tr w:rsidR="003655D8" w14:paraId="05BCAC46" w14:textId="77777777">
        <w:tc>
          <w:tcPr>
            <w:tcW w:w="2160" w:type="dxa"/>
          </w:tcPr>
          <w:p w14:paraId="2AF931E0" w14:textId="77777777" w:rsidR="003655D8" w:rsidRDefault="003655D8">
            <w:r>
              <w:t>Gender</w:t>
            </w:r>
          </w:p>
        </w:tc>
        <w:tc>
          <w:tcPr>
            <w:tcW w:w="2160" w:type="dxa"/>
          </w:tcPr>
          <w:p w14:paraId="34FB3811" w14:textId="77777777" w:rsidR="003655D8" w:rsidRDefault="003655D8">
            <w:r>
              <w:t>CHAR</w:t>
            </w:r>
          </w:p>
        </w:tc>
        <w:tc>
          <w:tcPr>
            <w:tcW w:w="2160" w:type="dxa"/>
          </w:tcPr>
          <w:p w14:paraId="24A2A7EA" w14:textId="77777777" w:rsidR="003655D8" w:rsidRDefault="003655D8"/>
        </w:tc>
      </w:tr>
      <w:tr w:rsidR="003655D8" w14:paraId="3ADCD26A" w14:textId="77777777">
        <w:tc>
          <w:tcPr>
            <w:tcW w:w="2160" w:type="dxa"/>
          </w:tcPr>
          <w:p w14:paraId="3229A5DD" w14:textId="77777777" w:rsidR="003655D8" w:rsidRDefault="003655D8">
            <w:proofErr w:type="spellStart"/>
            <w:r>
              <w:t>DNum</w:t>
            </w:r>
            <w:proofErr w:type="spellEnd"/>
          </w:p>
        </w:tc>
        <w:tc>
          <w:tcPr>
            <w:tcW w:w="2160" w:type="dxa"/>
          </w:tcPr>
          <w:p w14:paraId="02CCDE1D" w14:textId="77777777" w:rsidR="003655D8" w:rsidRDefault="003655D8">
            <w:r>
              <w:t>INT</w:t>
            </w:r>
          </w:p>
        </w:tc>
        <w:tc>
          <w:tcPr>
            <w:tcW w:w="2160" w:type="dxa"/>
          </w:tcPr>
          <w:p w14:paraId="0871B550" w14:textId="77777777" w:rsidR="003655D8" w:rsidRDefault="003655D8">
            <w:r>
              <w:t>Foreign Key</w:t>
            </w:r>
          </w:p>
        </w:tc>
      </w:tr>
    </w:tbl>
    <w:p w14:paraId="4480F2E5" w14:textId="77777777" w:rsidR="001E3E9A" w:rsidRDefault="001E3E9A"/>
    <w:p w14:paraId="21F30B97" w14:textId="77777777" w:rsidR="001E3E9A" w:rsidRPr="003655D8" w:rsidRDefault="00000000">
      <w:pPr>
        <w:pStyle w:val="Heading1"/>
        <w:rPr>
          <w:color w:val="auto"/>
        </w:rPr>
      </w:pPr>
      <w:r w:rsidRPr="003655D8">
        <w:rPr>
          <w:color w:val="auto"/>
        </w:rPr>
        <w:t>Department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3655D8" w14:paraId="7FF35F45" w14:textId="77777777">
        <w:tc>
          <w:tcPr>
            <w:tcW w:w="2160" w:type="dxa"/>
          </w:tcPr>
          <w:p w14:paraId="041075E1" w14:textId="77777777" w:rsidR="003655D8" w:rsidRDefault="003655D8">
            <w:r>
              <w:t>Column</w:t>
            </w:r>
          </w:p>
        </w:tc>
        <w:tc>
          <w:tcPr>
            <w:tcW w:w="2160" w:type="dxa"/>
          </w:tcPr>
          <w:p w14:paraId="0686D9EF" w14:textId="77777777" w:rsidR="003655D8" w:rsidRDefault="003655D8">
            <w:r>
              <w:t>Data Type</w:t>
            </w:r>
          </w:p>
        </w:tc>
        <w:tc>
          <w:tcPr>
            <w:tcW w:w="2160" w:type="dxa"/>
          </w:tcPr>
          <w:p w14:paraId="7E636B34" w14:textId="77777777" w:rsidR="003655D8" w:rsidRDefault="003655D8">
            <w:r>
              <w:t>Key</w:t>
            </w:r>
          </w:p>
        </w:tc>
      </w:tr>
      <w:tr w:rsidR="003655D8" w14:paraId="3833B6FE" w14:textId="77777777">
        <w:tc>
          <w:tcPr>
            <w:tcW w:w="2160" w:type="dxa"/>
          </w:tcPr>
          <w:p w14:paraId="369AE270" w14:textId="77777777" w:rsidR="003655D8" w:rsidRDefault="003655D8">
            <w:proofErr w:type="spellStart"/>
            <w:r>
              <w:t>DNum</w:t>
            </w:r>
            <w:proofErr w:type="spellEnd"/>
          </w:p>
        </w:tc>
        <w:tc>
          <w:tcPr>
            <w:tcW w:w="2160" w:type="dxa"/>
          </w:tcPr>
          <w:p w14:paraId="6EEDACA4" w14:textId="77777777" w:rsidR="003655D8" w:rsidRDefault="003655D8">
            <w:r>
              <w:t>INT</w:t>
            </w:r>
          </w:p>
        </w:tc>
        <w:tc>
          <w:tcPr>
            <w:tcW w:w="2160" w:type="dxa"/>
          </w:tcPr>
          <w:p w14:paraId="2F04F422" w14:textId="77777777" w:rsidR="003655D8" w:rsidRDefault="003655D8">
            <w:r>
              <w:t>Primary Key</w:t>
            </w:r>
          </w:p>
        </w:tc>
      </w:tr>
      <w:tr w:rsidR="003655D8" w14:paraId="030C1F3D" w14:textId="77777777">
        <w:tc>
          <w:tcPr>
            <w:tcW w:w="2160" w:type="dxa"/>
          </w:tcPr>
          <w:p w14:paraId="3300039E" w14:textId="77777777" w:rsidR="003655D8" w:rsidRDefault="003655D8">
            <w:proofErr w:type="spellStart"/>
            <w:r>
              <w:t>DName</w:t>
            </w:r>
            <w:proofErr w:type="spellEnd"/>
          </w:p>
        </w:tc>
        <w:tc>
          <w:tcPr>
            <w:tcW w:w="2160" w:type="dxa"/>
          </w:tcPr>
          <w:p w14:paraId="229799F8" w14:textId="77777777" w:rsidR="003655D8" w:rsidRDefault="003655D8">
            <w:r>
              <w:t>VARCHAR</w:t>
            </w:r>
          </w:p>
        </w:tc>
        <w:tc>
          <w:tcPr>
            <w:tcW w:w="2160" w:type="dxa"/>
          </w:tcPr>
          <w:p w14:paraId="2CFA8334" w14:textId="77777777" w:rsidR="003655D8" w:rsidRDefault="003655D8"/>
        </w:tc>
      </w:tr>
      <w:tr w:rsidR="003655D8" w14:paraId="4DFAA227" w14:textId="77777777">
        <w:tc>
          <w:tcPr>
            <w:tcW w:w="2160" w:type="dxa"/>
          </w:tcPr>
          <w:p w14:paraId="03171578" w14:textId="77777777" w:rsidR="003655D8" w:rsidRDefault="003655D8">
            <w:r>
              <w:t>Location</w:t>
            </w:r>
          </w:p>
        </w:tc>
        <w:tc>
          <w:tcPr>
            <w:tcW w:w="2160" w:type="dxa"/>
          </w:tcPr>
          <w:p w14:paraId="279F59D0" w14:textId="77777777" w:rsidR="003655D8" w:rsidRDefault="003655D8">
            <w:r>
              <w:t>VARCHAR</w:t>
            </w:r>
          </w:p>
        </w:tc>
        <w:tc>
          <w:tcPr>
            <w:tcW w:w="2160" w:type="dxa"/>
          </w:tcPr>
          <w:p w14:paraId="27455A66" w14:textId="77777777" w:rsidR="003655D8" w:rsidRDefault="003655D8"/>
        </w:tc>
      </w:tr>
      <w:tr w:rsidR="003655D8" w14:paraId="78418204" w14:textId="77777777">
        <w:tc>
          <w:tcPr>
            <w:tcW w:w="2160" w:type="dxa"/>
          </w:tcPr>
          <w:p w14:paraId="232B7EBF" w14:textId="77777777" w:rsidR="003655D8" w:rsidRDefault="003655D8">
            <w:proofErr w:type="spellStart"/>
            <w:r>
              <w:t>ManagerSSN</w:t>
            </w:r>
            <w:proofErr w:type="spellEnd"/>
          </w:p>
        </w:tc>
        <w:tc>
          <w:tcPr>
            <w:tcW w:w="2160" w:type="dxa"/>
          </w:tcPr>
          <w:p w14:paraId="56AA314A" w14:textId="77777777" w:rsidR="003655D8" w:rsidRDefault="003655D8">
            <w:r>
              <w:t>VARCHAR</w:t>
            </w:r>
          </w:p>
        </w:tc>
        <w:tc>
          <w:tcPr>
            <w:tcW w:w="2160" w:type="dxa"/>
          </w:tcPr>
          <w:p w14:paraId="5A31BDCC" w14:textId="77777777" w:rsidR="003655D8" w:rsidRDefault="003655D8">
            <w:r>
              <w:t>Foreign Key</w:t>
            </w:r>
          </w:p>
        </w:tc>
      </w:tr>
      <w:tr w:rsidR="003655D8" w14:paraId="656CD1B5" w14:textId="77777777">
        <w:tc>
          <w:tcPr>
            <w:tcW w:w="2160" w:type="dxa"/>
          </w:tcPr>
          <w:p w14:paraId="0425C86C" w14:textId="77777777" w:rsidR="003655D8" w:rsidRDefault="003655D8">
            <w:proofErr w:type="spellStart"/>
            <w:r>
              <w:t>HireDate</w:t>
            </w:r>
            <w:proofErr w:type="spellEnd"/>
          </w:p>
        </w:tc>
        <w:tc>
          <w:tcPr>
            <w:tcW w:w="2160" w:type="dxa"/>
          </w:tcPr>
          <w:p w14:paraId="3886792D" w14:textId="77777777" w:rsidR="003655D8" w:rsidRDefault="003655D8">
            <w:r>
              <w:t>DATE</w:t>
            </w:r>
          </w:p>
        </w:tc>
        <w:tc>
          <w:tcPr>
            <w:tcW w:w="2160" w:type="dxa"/>
          </w:tcPr>
          <w:p w14:paraId="19E3980E" w14:textId="77777777" w:rsidR="003655D8" w:rsidRDefault="003655D8"/>
        </w:tc>
      </w:tr>
    </w:tbl>
    <w:p w14:paraId="1AB5EAF1" w14:textId="77777777" w:rsidR="001E3E9A" w:rsidRDefault="001E3E9A"/>
    <w:p w14:paraId="5002DF64" w14:textId="77777777" w:rsidR="001E3E9A" w:rsidRPr="003655D8" w:rsidRDefault="00000000">
      <w:pPr>
        <w:pStyle w:val="Heading1"/>
        <w:rPr>
          <w:color w:val="auto"/>
        </w:rPr>
      </w:pPr>
      <w:r w:rsidRPr="003655D8">
        <w:rPr>
          <w:color w:val="auto"/>
        </w:rPr>
        <w:t>Project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3655D8" w14:paraId="629D960C" w14:textId="77777777">
        <w:tc>
          <w:tcPr>
            <w:tcW w:w="2160" w:type="dxa"/>
          </w:tcPr>
          <w:p w14:paraId="1940CFE1" w14:textId="77777777" w:rsidR="003655D8" w:rsidRDefault="003655D8">
            <w:r>
              <w:t>Column</w:t>
            </w:r>
          </w:p>
        </w:tc>
        <w:tc>
          <w:tcPr>
            <w:tcW w:w="2160" w:type="dxa"/>
          </w:tcPr>
          <w:p w14:paraId="6673A854" w14:textId="77777777" w:rsidR="003655D8" w:rsidRDefault="003655D8">
            <w:r>
              <w:t>Data Type</w:t>
            </w:r>
          </w:p>
        </w:tc>
        <w:tc>
          <w:tcPr>
            <w:tcW w:w="2160" w:type="dxa"/>
          </w:tcPr>
          <w:p w14:paraId="7E0D8431" w14:textId="77777777" w:rsidR="003655D8" w:rsidRDefault="003655D8">
            <w:r>
              <w:t>Key</w:t>
            </w:r>
          </w:p>
        </w:tc>
      </w:tr>
      <w:tr w:rsidR="003655D8" w14:paraId="6D5BDBB8" w14:textId="77777777">
        <w:tc>
          <w:tcPr>
            <w:tcW w:w="2160" w:type="dxa"/>
          </w:tcPr>
          <w:p w14:paraId="52922D6A" w14:textId="77777777" w:rsidR="003655D8" w:rsidRDefault="003655D8">
            <w:proofErr w:type="spellStart"/>
            <w:r>
              <w:t>PNumber</w:t>
            </w:r>
            <w:proofErr w:type="spellEnd"/>
          </w:p>
        </w:tc>
        <w:tc>
          <w:tcPr>
            <w:tcW w:w="2160" w:type="dxa"/>
          </w:tcPr>
          <w:p w14:paraId="4CE51A4B" w14:textId="77777777" w:rsidR="003655D8" w:rsidRDefault="003655D8">
            <w:r>
              <w:t>INT</w:t>
            </w:r>
          </w:p>
        </w:tc>
        <w:tc>
          <w:tcPr>
            <w:tcW w:w="2160" w:type="dxa"/>
          </w:tcPr>
          <w:p w14:paraId="0C2E8079" w14:textId="77777777" w:rsidR="003655D8" w:rsidRDefault="003655D8">
            <w:r>
              <w:t>Primary Key</w:t>
            </w:r>
          </w:p>
        </w:tc>
      </w:tr>
      <w:tr w:rsidR="003655D8" w14:paraId="0DD8F0E3" w14:textId="77777777">
        <w:tc>
          <w:tcPr>
            <w:tcW w:w="2160" w:type="dxa"/>
          </w:tcPr>
          <w:p w14:paraId="780911DC" w14:textId="77777777" w:rsidR="003655D8" w:rsidRDefault="003655D8">
            <w:proofErr w:type="spellStart"/>
            <w:r>
              <w:t>PName</w:t>
            </w:r>
            <w:proofErr w:type="spellEnd"/>
          </w:p>
        </w:tc>
        <w:tc>
          <w:tcPr>
            <w:tcW w:w="2160" w:type="dxa"/>
          </w:tcPr>
          <w:p w14:paraId="0EFF140B" w14:textId="77777777" w:rsidR="003655D8" w:rsidRDefault="003655D8">
            <w:r>
              <w:t>VARCHAR</w:t>
            </w:r>
          </w:p>
        </w:tc>
        <w:tc>
          <w:tcPr>
            <w:tcW w:w="2160" w:type="dxa"/>
          </w:tcPr>
          <w:p w14:paraId="6AB0ABDB" w14:textId="77777777" w:rsidR="003655D8" w:rsidRDefault="003655D8"/>
        </w:tc>
      </w:tr>
      <w:tr w:rsidR="003655D8" w14:paraId="04472092" w14:textId="77777777">
        <w:tc>
          <w:tcPr>
            <w:tcW w:w="2160" w:type="dxa"/>
          </w:tcPr>
          <w:p w14:paraId="569DFDE5" w14:textId="77777777" w:rsidR="003655D8" w:rsidRDefault="003655D8">
            <w:r>
              <w:t>Location</w:t>
            </w:r>
          </w:p>
        </w:tc>
        <w:tc>
          <w:tcPr>
            <w:tcW w:w="2160" w:type="dxa"/>
          </w:tcPr>
          <w:p w14:paraId="06221456" w14:textId="77777777" w:rsidR="003655D8" w:rsidRDefault="003655D8">
            <w:r>
              <w:t>VARCHAR</w:t>
            </w:r>
          </w:p>
        </w:tc>
        <w:tc>
          <w:tcPr>
            <w:tcW w:w="2160" w:type="dxa"/>
          </w:tcPr>
          <w:p w14:paraId="6472C80F" w14:textId="77777777" w:rsidR="003655D8" w:rsidRDefault="003655D8"/>
        </w:tc>
      </w:tr>
      <w:tr w:rsidR="003655D8" w14:paraId="5A9BB4A5" w14:textId="77777777">
        <w:tc>
          <w:tcPr>
            <w:tcW w:w="2160" w:type="dxa"/>
          </w:tcPr>
          <w:p w14:paraId="37B93EB5" w14:textId="77777777" w:rsidR="003655D8" w:rsidRDefault="003655D8">
            <w:r>
              <w:t>City</w:t>
            </w:r>
          </w:p>
        </w:tc>
        <w:tc>
          <w:tcPr>
            <w:tcW w:w="2160" w:type="dxa"/>
          </w:tcPr>
          <w:p w14:paraId="58A76C09" w14:textId="77777777" w:rsidR="003655D8" w:rsidRDefault="003655D8">
            <w:r>
              <w:t>VARCHAR</w:t>
            </w:r>
          </w:p>
        </w:tc>
        <w:tc>
          <w:tcPr>
            <w:tcW w:w="2160" w:type="dxa"/>
          </w:tcPr>
          <w:p w14:paraId="29E87DA5" w14:textId="77777777" w:rsidR="003655D8" w:rsidRDefault="003655D8"/>
        </w:tc>
      </w:tr>
      <w:tr w:rsidR="003655D8" w14:paraId="702BF9C8" w14:textId="77777777">
        <w:tc>
          <w:tcPr>
            <w:tcW w:w="2160" w:type="dxa"/>
          </w:tcPr>
          <w:p w14:paraId="226E0E7C" w14:textId="77777777" w:rsidR="003655D8" w:rsidRDefault="003655D8">
            <w:proofErr w:type="spellStart"/>
            <w:r>
              <w:t>DNum</w:t>
            </w:r>
            <w:proofErr w:type="spellEnd"/>
          </w:p>
        </w:tc>
        <w:tc>
          <w:tcPr>
            <w:tcW w:w="2160" w:type="dxa"/>
          </w:tcPr>
          <w:p w14:paraId="732E7E24" w14:textId="77777777" w:rsidR="003655D8" w:rsidRDefault="003655D8">
            <w:r>
              <w:t>INT</w:t>
            </w:r>
          </w:p>
        </w:tc>
        <w:tc>
          <w:tcPr>
            <w:tcW w:w="2160" w:type="dxa"/>
          </w:tcPr>
          <w:p w14:paraId="59AA15C6" w14:textId="77777777" w:rsidR="003655D8" w:rsidRDefault="003655D8">
            <w:r>
              <w:t>Foreign Key</w:t>
            </w:r>
          </w:p>
        </w:tc>
      </w:tr>
    </w:tbl>
    <w:p w14:paraId="621A69F6" w14:textId="77777777" w:rsidR="001E3E9A" w:rsidRDefault="001E3E9A"/>
    <w:p w14:paraId="2A5FE965" w14:textId="77777777" w:rsidR="001E3E9A" w:rsidRPr="003655D8" w:rsidRDefault="00000000">
      <w:pPr>
        <w:pStyle w:val="Heading1"/>
        <w:rPr>
          <w:color w:val="auto"/>
        </w:rPr>
      </w:pPr>
      <w:r w:rsidRPr="003655D8">
        <w:rPr>
          <w:color w:val="auto"/>
        </w:rPr>
        <w:t>Works_On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3655D8" w14:paraId="6525BD9A" w14:textId="77777777">
        <w:tc>
          <w:tcPr>
            <w:tcW w:w="2160" w:type="dxa"/>
          </w:tcPr>
          <w:p w14:paraId="3C89982A" w14:textId="77777777" w:rsidR="003655D8" w:rsidRDefault="003655D8">
            <w:r>
              <w:t>Column</w:t>
            </w:r>
          </w:p>
        </w:tc>
        <w:tc>
          <w:tcPr>
            <w:tcW w:w="2160" w:type="dxa"/>
          </w:tcPr>
          <w:p w14:paraId="059F603F" w14:textId="77777777" w:rsidR="003655D8" w:rsidRDefault="003655D8">
            <w:r>
              <w:t>Data Type</w:t>
            </w:r>
          </w:p>
        </w:tc>
        <w:tc>
          <w:tcPr>
            <w:tcW w:w="2160" w:type="dxa"/>
          </w:tcPr>
          <w:p w14:paraId="4E3C1452" w14:textId="77777777" w:rsidR="003655D8" w:rsidRDefault="003655D8">
            <w:r>
              <w:t>Key</w:t>
            </w:r>
          </w:p>
        </w:tc>
      </w:tr>
      <w:tr w:rsidR="003655D8" w14:paraId="3B8E9F2D" w14:textId="77777777">
        <w:tc>
          <w:tcPr>
            <w:tcW w:w="2160" w:type="dxa"/>
          </w:tcPr>
          <w:p w14:paraId="73E7B4C1" w14:textId="77777777" w:rsidR="003655D8" w:rsidRDefault="003655D8">
            <w:r>
              <w:t>SSN</w:t>
            </w:r>
          </w:p>
        </w:tc>
        <w:tc>
          <w:tcPr>
            <w:tcW w:w="2160" w:type="dxa"/>
          </w:tcPr>
          <w:p w14:paraId="1B0E3AF7" w14:textId="77777777" w:rsidR="003655D8" w:rsidRDefault="003655D8">
            <w:r>
              <w:t>VARCHAR</w:t>
            </w:r>
          </w:p>
        </w:tc>
        <w:tc>
          <w:tcPr>
            <w:tcW w:w="2160" w:type="dxa"/>
          </w:tcPr>
          <w:p w14:paraId="0BF8CA1C" w14:textId="77777777" w:rsidR="003655D8" w:rsidRDefault="003655D8">
            <w:r>
              <w:t>Foreign Key</w:t>
            </w:r>
          </w:p>
        </w:tc>
      </w:tr>
      <w:tr w:rsidR="003655D8" w14:paraId="37AC24D5" w14:textId="77777777">
        <w:tc>
          <w:tcPr>
            <w:tcW w:w="2160" w:type="dxa"/>
          </w:tcPr>
          <w:p w14:paraId="697D5411" w14:textId="77777777" w:rsidR="003655D8" w:rsidRDefault="003655D8">
            <w:proofErr w:type="spellStart"/>
            <w:r>
              <w:t>PNumber</w:t>
            </w:r>
            <w:proofErr w:type="spellEnd"/>
          </w:p>
        </w:tc>
        <w:tc>
          <w:tcPr>
            <w:tcW w:w="2160" w:type="dxa"/>
          </w:tcPr>
          <w:p w14:paraId="080EFE66" w14:textId="77777777" w:rsidR="003655D8" w:rsidRDefault="003655D8">
            <w:r>
              <w:t>INT</w:t>
            </w:r>
          </w:p>
        </w:tc>
        <w:tc>
          <w:tcPr>
            <w:tcW w:w="2160" w:type="dxa"/>
          </w:tcPr>
          <w:p w14:paraId="424249F3" w14:textId="77777777" w:rsidR="003655D8" w:rsidRDefault="003655D8">
            <w:r>
              <w:t>Foreign Key</w:t>
            </w:r>
          </w:p>
        </w:tc>
      </w:tr>
      <w:tr w:rsidR="003655D8" w14:paraId="4EF779F3" w14:textId="77777777">
        <w:tc>
          <w:tcPr>
            <w:tcW w:w="2160" w:type="dxa"/>
          </w:tcPr>
          <w:p w14:paraId="620DCC54" w14:textId="77777777" w:rsidR="003655D8" w:rsidRDefault="003655D8">
            <w:proofErr w:type="spellStart"/>
            <w:r>
              <w:t>WHours</w:t>
            </w:r>
            <w:proofErr w:type="spellEnd"/>
          </w:p>
        </w:tc>
        <w:tc>
          <w:tcPr>
            <w:tcW w:w="2160" w:type="dxa"/>
          </w:tcPr>
          <w:p w14:paraId="4664A142" w14:textId="77777777" w:rsidR="003655D8" w:rsidRDefault="003655D8">
            <w:r>
              <w:t>INT</w:t>
            </w:r>
          </w:p>
        </w:tc>
        <w:tc>
          <w:tcPr>
            <w:tcW w:w="2160" w:type="dxa"/>
          </w:tcPr>
          <w:p w14:paraId="1D8B4CA7" w14:textId="77777777" w:rsidR="003655D8" w:rsidRDefault="003655D8"/>
        </w:tc>
      </w:tr>
      <w:tr w:rsidR="003655D8" w14:paraId="6795433F" w14:textId="77777777">
        <w:tc>
          <w:tcPr>
            <w:tcW w:w="2160" w:type="dxa"/>
          </w:tcPr>
          <w:p w14:paraId="070E39F2" w14:textId="77777777" w:rsidR="003655D8" w:rsidRDefault="003655D8">
            <w:r>
              <w:t>Primary Key</w:t>
            </w:r>
          </w:p>
        </w:tc>
        <w:tc>
          <w:tcPr>
            <w:tcW w:w="2160" w:type="dxa"/>
          </w:tcPr>
          <w:p w14:paraId="47D1A426" w14:textId="77777777" w:rsidR="003655D8" w:rsidRDefault="003655D8"/>
        </w:tc>
        <w:tc>
          <w:tcPr>
            <w:tcW w:w="2160" w:type="dxa"/>
          </w:tcPr>
          <w:p w14:paraId="5093183A" w14:textId="77777777" w:rsidR="003655D8" w:rsidRDefault="003655D8">
            <w:r>
              <w:t>(SSN, PNumber)</w:t>
            </w:r>
          </w:p>
        </w:tc>
      </w:tr>
    </w:tbl>
    <w:p w14:paraId="6441BDBF" w14:textId="77777777" w:rsidR="001E3E9A" w:rsidRDefault="001E3E9A"/>
    <w:p w14:paraId="49193DE0" w14:textId="77777777" w:rsidR="001E3E9A" w:rsidRPr="003655D8" w:rsidRDefault="00000000">
      <w:pPr>
        <w:pStyle w:val="Heading1"/>
        <w:rPr>
          <w:color w:val="auto"/>
        </w:rPr>
      </w:pPr>
      <w:r w:rsidRPr="003655D8">
        <w:rPr>
          <w:color w:val="auto"/>
        </w:rPr>
        <w:lastRenderedPageBreak/>
        <w:t>Dependent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3655D8" w14:paraId="5795AD2D" w14:textId="77777777">
        <w:tc>
          <w:tcPr>
            <w:tcW w:w="2160" w:type="dxa"/>
          </w:tcPr>
          <w:p w14:paraId="68678D05" w14:textId="77777777" w:rsidR="003655D8" w:rsidRDefault="003655D8">
            <w:r>
              <w:t>Column</w:t>
            </w:r>
          </w:p>
        </w:tc>
        <w:tc>
          <w:tcPr>
            <w:tcW w:w="2160" w:type="dxa"/>
          </w:tcPr>
          <w:p w14:paraId="6799E011" w14:textId="77777777" w:rsidR="003655D8" w:rsidRDefault="003655D8">
            <w:r>
              <w:t>Data Type</w:t>
            </w:r>
          </w:p>
        </w:tc>
        <w:tc>
          <w:tcPr>
            <w:tcW w:w="2160" w:type="dxa"/>
          </w:tcPr>
          <w:p w14:paraId="1535D18F" w14:textId="77777777" w:rsidR="003655D8" w:rsidRDefault="003655D8">
            <w:r>
              <w:t>Key</w:t>
            </w:r>
          </w:p>
        </w:tc>
      </w:tr>
      <w:tr w:rsidR="003655D8" w14:paraId="7CE2ADE3" w14:textId="77777777">
        <w:tc>
          <w:tcPr>
            <w:tcW w:w="2160" w:type="dxa"/>
          </w:tcPr>
          <w:p w14:paraId="242178E8" w14:textId="77777777" w:rsidR="003655D8" w:rsidRDefault="003655D8">
            <w:r>
              <w:t>SSN</w:t>
            </w:r>
          </w:p>
        </w:tc>
        <w:tc>
          <w:tcPr>
            <w:tcW w:w="2160" w:type="dxa"/>
          </w:tcPr>
          <w:p w14:paraId="332822CA" w14:textId="77777777" w:rsidR="003655D8" w:rsidRDefault="003655D8">
            <w:r>
              <w:t>VARCHAR</w:t>
            </w:r>
          </w:p>
        </w:tc>
        <w:tc>
          <w:tcPr>
            <w:tcW w:w="2160" w:type="dxa"/>
          </w:tcPr>
          <w:p w14:paraId="25CB764D" w14:textId="77777777" w:rsidR="003655D8" w:rsidRDefault="003655D8">
            <w:r>
              <w:t>Foreign Key</w:t>
            </w:r>
          </w:p>
        </w:tc>
      </w:tr>
      <w:tr w:rsidR="003655D8" w14:paraId="0F72AE49" w14:textId="77777777">
        <w:tc>
          <w:tcPr>
            <w:tcW w:w="2160" w:type="dxa"/>
          </w:tcPr>
          <w:p w14:paraId="1F35E9CF" w14:textId="77777777" w:rsidR="003655D8" w:rsidRDefault="003655D8">
            <w:proofErr w:type="spellStart"/>
            <w:r>
              <w:t>DName</w:t>
            </w:r>
            <w:proofErr w:type="spellEnd"/>
          </w:p>
        </w:tc>
        <w:tc>
          <w:tcPr>
            <w:tcW w:w="2160" w:type="dxa"/>
          </w:tcPr>
          <w:p w14:paraId="725765EA" w14:textId="77777777" w:rsidR="003655D8" w:rsidRDefault="003655D8">
            <w:r>
              <w:t>VARCHAR</w:t>
            </w:r>
          </w:p>
        </w:tc>
        <w:tc>
          <w:tcPr>
            <w:tcW w:w="2160" w:type="dxa"/>
          </w:tcPr>
          <w:p w14:paraId="1DEDB94C" w14:textId="77777777" w:rsidR="003655D8" w:rsidRDefault="003655D8"/>
        </w:tc>
      </w:tr>
      <w:tr w:rsidR="003655D8" w14:paraId="0A1663FD" w14:textId="77777777">
        <w:tc>
          <w:tcPr>
            <w:tcW w:w="2160" w:type="dxa"/>
          </w:tcPr>
          <w:p w14:paraId="3D94EE87" w14:textId="77777777" w:rsidR="003655D8" w:rsidRDefault="003655D8">
            <w:r>
              <w:t>Gender</w:t>
            </w:r>
          </w:p>
        </w:tc>
        <w:tc>
          <w:tcPr>
            <w:tcW w:w="2160" w:type="dxa"/>
          </w:tcPr>
          <w:p w14:paraId="158F79E0" w14:textId="77777777" w:rsidR="003655D8" w:rsidRDefault="003655D8">
            <w:r>
              <w:t>CHAR</w:t>
            </w:r>
          </w:p>
        </w:tc>
        <w:tc>
          <w:tcPr>
            <w:tcW w:w="2160" w:type="dxa"/>
          </w:tcPr>
          <w:p w14:paraId="3C434F22" w14:textId="77777777" w:rsidR="003655D8" w:rsidRDefault="003655D8"/>
        </w:tc>
      </w:tr>
      <w:tr w:rsidR="003655D8" w14:paraId="2D52DFF8" w14:textId="77777777">
        <w:tc>
          <w:tcPr>
            <w:tcW w:w="2160" w:type="dxa"/>
          </w:tcPr>
          <w:p w14:paraId="1806A685" w14:textId="77777777" w:rsidR="003655D8" w:rsidRDefault="003655D8">
            <w:proofErr w:type="spellStart"/>
            <w:r>
              <w:t>BDate</w:t>
            </w:r>
            <w:proofErr w:type="spellEnd"/>
          </w:p>
        </w:tc>
        <w:tc>
          <w:tcPr>
            <w:tcW w:w="2160" w:type="dxa"/>
          </w:tcPr>
          <w:p w14:paraId="522F0C57" w14:textId="77777777" w:rsidR="003655D8" w:rsidRDefault="003655D8">
            <w:r>
              <w:t>DATE</w:t>
            </w:r>
          </w:p>
        </w:tc>
        <w:tc>
          <w:tcPr>
            <w:tcW w:w="2160" w:type="dxa"/>
          </w:tcPr>
          <w:p w14:paraId="71F93F24" w14:textId="77777777" w:rsidR="003655D8" w:rsidRDefault="003655D8"/>
        </w:tc>
      </w:tr>
      <w:tr w:rsidR="003655D8" w14:paraId="72089020" w14:textId="77777777">
        <w:tc>
          <w:tcPr>
            <w:tcW w:w="2160" w:type="dxa"/>
          </w:tcPr>
          <w:p w14:paraId="5F6707C2" w14:textId="77777777" w:rsidR="003655D8" w:rsidRDefault="003655D8">
            <w:r>
              <w:t>Primary Key</w:t>
            </w:r>
          </w:p>
        </w:tc>
        <w:tc>
          <w:tcPr>
            <w:tcW w:w="2160" w:type="dxa"/>
          </w:tcPr>
          <w:p w14:paraId="0EA18614" w14:textId="77777777" w:rsidR="003655D8" w:rsidRDefault="003655D8"/>
        </w:tc>
        <w:tc>
          <w:tcPr>
            <w:tcW w:w="2160" w:type="dxa"/>
          </w:tcPr>
          <w:p w14:paraId="65A1769E" w14:textId="77777777" w:rsidR="003655D8" w:rsidRDefault="003655D8">
            <w:r>
              <w:t>(SSN, DName)</w:t>
            </w:r>
          </w:p>
        </w:tc>
      </w:tr>
    </w:tbl>
    <w:p w14:paraId="4D8E0A98" w14:textId="77777777" w:rsidR="001E3E9A" w:rsidRDefault="001E3E9A"/>
    <w:sectPr w:rsidR="001E3E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5532190">
    <w:abstractNumId w:val="8"/>
  </w:num>
  <w:num w:numId="2" w16cid:durableId="720203391">
    <w:abstractNumId w:val="6"/>
  </w:num>
  <w:num w:numId="3" w16cid:durableId="589316759">
    <w:abstractNumId w:val="5"/>
  </w:num>
  <w:num w:numId="4" w16cid:durableId="970210423">
    <w:abstractNumId w:val="4"/>
  </w:num>
  <w:num w:numId="5" w16cid:durableId="242690622">
    <w:abstractNumId w:val="7"/>
  </w:num>
  <w:num w:numId="6" w16cid:durableId="932127062">
    <w:abstractNumId w:val="3"/>
  </w:num>
  <w:num w:numId="7" w16cid:durableId="696010214">
    <w:abstractNumId w:val="2"/>
  </w:num>
  <w:num w:numId="8" w16cid:durableId="1746805010">
    <w:abstractNumId w:val="1"/>
  </w:num>
  <w:num w:numId="9" w16cid:durableId="252512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687"/>
    <w:rsid w:val="0006063C"/>
    <w:rsid w:val="0015074B"/>
    <w:rsid w:val="001E3E9A"/>
    <w:rsid w:val="0029639D"/>
    <w:rsid w:val="00326F90"/>
    <w:rsid w:val="003655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23C1FF"/>
  <w14:defaultImageDpi w14:val="300"/>
  <w15:docId w15:val="{6031C40B-2372-4EA2-AD50-B64F1CB7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Loay AL-Sinani</cp:lastModifiedBy>
  <cp:revision>2</cp:revision>
  <dcterms:created xsi:type="dcterms:W3CDTF">2013-12-23T23:15:00Z</dcterms:created>
  <dcterms:modified xsi:type="dcterms:W3CDTF">2025-08-05T09:08:00Z</dcterms:modified>
  <cp:category/>
</cp:coreProperties>
</file>